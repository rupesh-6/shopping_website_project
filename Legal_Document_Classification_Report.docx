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PROJECT REPORT</w:t>
      </w:r>
    </w:p>
    <w:p>
      <w:pPr>
        <w:jc w:val="center"/>
      </w:pPr>
      <w:r>
        <w:t>(Project Semester January–April 2025)</w:t>
      </w:r>
    </w:p>
    <w:p>
      <w:pPr>
        <w:jc w:val="center"/>
      </w:pPr>
      <w:r>
        <w:t>Legal Document Classification: An Application to Law Area Prediction of Petitions to Public Prosecution Service</w:t>
      </w:r>
    </w:p>
    <w:p>
      <w:pPr/>
      <w:r>
        <w:br/>
        <w:t>Submitted by</w:t>
        <w:br/>
        <w:t>Rupesh Kumar</w:t>
        <w:br/>
        <w:t>Registration No. 12311662</w:t>
        <w:br/>
        <w:t>Section: K23SK</w:t>
        <w:br/>
        <w:t>Course Code: INT217</w:t>
      </w:r>
    </w:p>
    <w:p>
      <w:pPr/>
      <w:r>
        <w:br/>
        <w:t>Under the Guidance of</w:t>
        <w:br/>
        <w:t>Ms. Aashima Bansal</w:t>
        <w:br/>
        <w:t>Faculty Advisor</w:t>
        <w:br/>
        <w:t>Lovely Professional University</w:t>
      </w:r>
    </w:p>
    <w:p>
      <w:pPr/>
      <w:r>
        <w:br/>
        <w:t>Discipline of CSE/IT</w:t>
        <w:br/>
        <w:t>Lovely School of Computer Science &amp; Engineering</w:t>
        <w:br/>
        <w:t>Lovely Professional University, Phagwara</w:t>
      </w:r>
    </w:p>
    <w:p>
      <w:pPr>
        <w:pStyle w:val="Heading1"/>
      </w:pPr>
      <w:r>
        <w:t>CERTIFICATE</w:t>
      </w:r>
    </w:p>
    <w:p>
      <w:r>
        <w:t>This is to certify that Rupesh Kumar, bearing Registration No. 12311662, has successfully completed the course project titled “Legal Document Classification: An Application to Law Area Prediction of Petitions to Public Prosecution Service” under my guidance and supervision for the course INT217 during the semester January–April 2025. The work presented in this report is his own and has not been submitted elsewhere for any academic purpose.</w:t>
        <w:br/>
        <w:br/>
        <w:t>Ms. Aashima Bansal</w:t>
        <w:br/>
        <w:t>Faculty Advisor</w:t>
        <w:br/>
        <w:t>Lovely Professional University</w:t>
        <w:br/>
        <w:t>Date: 12th April, 2025</w:t>
      </w:r>
    </w:p>
    <w:p>
      <w:pPr>
        <w:pStyle w:val="Heading1"/>
      </w:pPr>
      <w:r>
        <w:t>DECLARATION</w:t>
      </w:r>
    </w:p>
    <w:p>
      <w:r>
        <w:t>I, Rupesh Kumar, student of B.Tech CSE, Section K23SK at Lovely Professional University, Punjab, hereby declare that the project report titled “Legal Document Classification: An Application to Law Area Prediction of Petitions to Public Prosecution Service” is my original work. The contents presented are based on my efforts and learning during the semester, and all references have been duly acknowledged.</w:t>
        <w:br/>
        <w:br/>
        <w:t>Date: 12th April, 2025</w:t>
        <w:br/>
        <w:t>Signature: Rupesh Kumar</w:t>
        <w:br/>
        <w:t>Reg. No.: 12311662</w:t>
      </w:r>
    </w:p>
    <w:p>
      <w:pPr>
        <w:pStyle w:val="Heading1"/>
      </w:pPr>
      <w:r>
        <w:t>ACKNOWLEDGMENT</w:t>
      </w:r>
    </w:p>
    <w:p>
      <w:r>
        <w:t>I would like to extend my sincere gratitude to Ms. Aashima Bansal, my faculty advisor, for her continuous support and guidance throughout the duration of this project. Her valuable insights and constructive feedback played a pivotal role in the successful completion of this work.</w:t>
        <w:br/>
        <w:br/>
        <w:t>I also wish to thank Lovely Professional University for providing the required academic environment, resources, and infrastructure. Special thanks to the authors and institutions that made available the legal text data and word embedding models that were instrumental in carrying out this research.</w:t>
      </w:r>
    </w:p>
    <w:p>
      <w:pPr>
        <w:pStyle w:val="Heading1"/>
      </w:pPr>
      <w:r>
        <w:t>TABLE OF CONTENTS</w:t>
      </w:r>
    </w:p>
    <w:p>
      <w:pPr>
        <w:pStyle w:val="ListNumber"/>
      </w:pPr>
      <w:r>
        <w:t>1. Abstract</w:t>
      </w:r>
    </w:p>
    <w:p>
      <w:pPr>
        <w:pStyle w:val="ListNumber"/>
      </w:pPr>
      <w:r>
        <w:t>2. Introduction</w:t>
      </w:r>
    </w:p>
    <w:p>
      <w:pPr>
        <w:pStyle w:val="ListNumber"/>
      </w:pPr>
      <w:r>
        <w:t>3. Related Work</w:t>
      </w:r>
    </w:p>
    <w:p>
      <w:pPr>
        <w:pStyle w:val="ListNumber"/>
      </w:pPr>
      <w:r>
        <w:t>4. Methodology</w:t>
        <w:br/>
        <w:t xml:space="preserve">    4.1 Preprocessing</w:t>
        <w:br/>
        <w:t xml:space="preserve">    4.2 Feature Extraction</w:t>
        <w:br/>
        <w:t xml:space="preserve">    4.3 Classification Models</w:t>
      </w:r>
    </w:p>
    <w:p>
      <w:pPr>
        <w:pStyle w:val="ListNumber"/>
      </w:pPr>
      <w:r>
        <w:t>5. Dataset Description</w:t>
      </w:r>
    </w:p>
    <w:p>
      <w:pPr>
        <w:pStyle w:val="ListNumber"/>
      </w:pPr>
      <w:r>
        <w:t>6. Experimental Setup</w:t>
      </w:r>
    </w:p>
    <w:p>
      <w:pPr>
        <w:pStyle w:val="ListNumber"/>
      </w:pPr>
      <w:r>
        <w:t>7. Results and Evaluation</w:t>
      </w:r>
    </w:p>
    <w:p>
      <w:pPr>
        <w:pStyle w:val="ListNumber"/>
      </w:pPr>
      <w:r>
        <w:t>8. Conclusion and Future Work</w:t>
      </w:r>
    </w:p>
    <w:p>
      <w:pPr>
        <w:pStyle w:val="ListNumber"/>
      </w:pPr>
      <w:r>
        <w:t>9. 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